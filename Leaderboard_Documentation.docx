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2F" w:rsidRDefault="00153A61">
      <w:pPr>
        <w:pStyle w:val="Title"/>
      </w:pPr>
      <w:r>
        <w:t>PlayStudios Leaderboard Solution – Documentation</w:t>
      </w:r>
    </w:p>
    <w:p w:rsidR="00A722C7" w:rsidRDefault="00A722C7" w:rsidP="00A722C7">
      <w:pPr>
        <w:pStyle w:val="Heading1"/>
      </w:pPr>
      <w:r>
        <w:t>Author</w:t>
      </w:r>
    </w:p>
    <w:p w:rsidR="00A722C7" w:rsidRPr="00A722C7" w:rsidRDefault="00A722C7" w:rsidP="00A722C7">
      <w:pPr>
        <w:rPr>
          <w:sz w:val="36"/>
          <w:szCs w:val="36"/>
        </w:rPr>
      </w:pPr>
      <w:r w:rsidRPr="00A722C7">
        <w:rPr>
          <w:sz w:val="36"/>
          <w:szCs w:val="36"/>
        </w:rPr>
        <w:t>Pham Vu Phuong</w:t>
      </w:r>
    </w:p>
    <w:p w:rsidR="00400B2F" w:rsidRDefault="00153A61">
      <w:pPr>
        <w:pStyle w:val="Heading1"/>
      </w:pPr>
      <w:r>
        <w:t>Overview</w:t>
      </w:r>
    </w:p>
    <w:p w:rsidR="00400B2F" w:rsidRDefault="00153A61">
      <w:r>
        <w:t xml:space="preserve">This solution implements a backend service and frontend client for a Leaderboard system. It demonstrates clean architecture with separation of concerns, automated tests, containerization (Docker), </w:t>
      </w:r>
      <w:r>
        <w:t>and deployment readiness (AWS ECS/</w:t>
      </w:r>
      <w:proofErr w:type="spellStart"/>
      <w:r>
        <w:t>Fargate</w:t>
      </w:r>
      <w:proofErr w:type="spellEnd"/>
      <w:r>
        <w:t>).</w:t>
      </w:r>
    </w:p>
    <w:p w:rsidR="00C33A08" w:rsidRDefault="00C33A08" w:rsidP="00C33A08">
      <w:pPr>
        <w:pStyle w:val="Heading1"/>
      </w:pPr>
      <w:r>
        <w:t>Live Demo</w:t>
      </w:r>
    </w:p>
    <w:p w:rsidR="00C33A08" w:rsidRDefault="00C33A08">
      <w:r>
        <w:t>Front end:</w:t>
      </w:r>
    </w:p>
    <w:p w:rsidR="00C33A08" w:rsidRDefault="00C33A08">
      <w:hyperlink r:id="rId6" w:history="1">
        <w:r w:rsidRPr="00A560A4">
          <w:rPr>
            <w:rStyle w:val="Hyperlink"/>
          </w:rPr>
          <w:t>http://playstudios-lbs-1451608053.ap-southeast-2.elb.amazonaws.com:8080/</w:t>
        </w:r>
      </w:hyperlink>
    </w:p>
    <w:p w:rsidR="00C33A08" w:rsidRDefault="00C33A08">
      <w:r>
        <w:t xml:space="preserve">Back end with Swagger: </w:t>
      </w:r>
    </w:p>
    <w:p w:rsidR="00C33A08" w:rsidRDefault="00C33A08">
      <w:hyperlink r:id="rId7" w:history="1">
        <w:r w:rsidRPr="00A560A4">
          <w:rPr>
            <w:rStyle w:val="Hyperlink"/>
          </w:rPr>
          <w:t>http://playstudios-lbs-1451608053.ap-southeast-2.elb.amazonaws.com/swagger/index.html</w:t>
        </w:r>
      </w:hyperlink>
    </w:p>
    <w:p w:rsidR="00C33A08" w:rsidRDefault="00C33A08">
      <w:pPr>
        <w:pStyle w:val="Heading1"/>
      </w:pPr>
      <w:r>
        <w:t>Run Locally:</w:t>
      </w:r>
    </w:p>
    <w:p w:rsidR="00C33A08" w:rsidRDefault="00C33A08" w:rsidP="00C33A08">
      <w:r>
        <w:t xml:space="preserve">Clone the repo: </w:t>
      </w:r>
    </w:p>
    <w:p w:rsidR="00C33A08" w:rsidRDefault="00C33A08" w:rsidP="00C33A08">
      <w:hyperlink r:id="rId8" w:history="1">
        <w:r w:rsidRPr="00A560A4">
          <w:rPr>
            <w:rStyle w:val="Hyperlink"/>
          </w:rPr>
          <w:t>https://github.com/phamvuphuong-bot/PlayStudios.Leaderboard.API</w:t>
        </w:r>
      </w:hyperlink>
    </w:p>
    <w:p w:rsidR="00C33A08" w:rsidRDefault="00C33A08" w:rsidP="00C33A08">
      <w:r>
        <w:t>This solution used:</w:t>
      </w:r>
    </w:p>
    <w:p w:rsidR="00C33A08" w:rsidRDefault="00C33A08" w:rsidP="00C33A08">
      <w:pPr>
        <w:pStyle w:val="ListParagraph"/>
        <w:numPr>
          <w:ilvl w:val="0"/>
          <w:numId w:val="10"/>
        </w:numPr>
      </w:pPr>
      <w:r>
        <w:t xml:space="preserve">ASP.NET Core 8 backend Web API </w:t>
      </w:r>
    </w:p>
    <w:p w:rsidR="00C33A08" w:rsidRDefault="00C33A08" w:rsidP="00C33A08">
      <w:pPr>
        <w:pStyle w:val="ListParagraph"/>
        <w:numPr>
          <w:ilvl w:val="0"/>
          <w:numId w:val="10"/>
        </w:numPr>
      </w:pPr>
      <w:proofErr w:type="spellStart"/>
      <w:r>
        <w:t>Blazor</w:t>
      </w:r>
      <w:proofErr w:type="spellEnd"/>
      <w:r>
        <w:t xml:space="preserve"> frontend </w:t>
      </w:r>
      <w:proofErr w:type="spellStart"/>
      <w:r>
        <w:t>WebApp</w:t>
      </w:r>
      <w:proofErr w:type="spellEnd"/>
      <w:r>
        <w:t xml:space="preserve"> for interacting with the API.</w:t>
      </w:r>
    </w:p>
    <w:p w:rsidR="00C33A08" w:rsidRDefault="00C33A08" w:rsidP="00C33A08">
      <w:pPr>
        <w:pStyle w:val="ListParagraph"/>
        <w:numPr>
          <w:ilvl w:val="0"/>
          <w:numId w:val="10"/>
        </w:numPr>
      </w:pPr>
      <w:proofErr w:type="spellStart"/>
      <w:r>
        <w:t>xUnit</w:t>
      </w:r>
      <w:proofErr w:type="spellEnd"/>
      <w:r>
        <w:t xml:space="preserve"> automated test project with </w:t>
      </w:r>
      <w:proofErr w:type="spellStart"/>
      <w:r>
        <w:t>Moq</w:t>
      </w:r>
      <w:proofErr w:type="spellEnd"/>
      <w:r>
        <w:t xml:space="preserve"> + EF Core SQLite in-memory.</w:t>
      </w:r>
    </w:p>
    <w:p w:rsidR="00C33A08" w:rsidRDefault="00C33A08" w:rsidP="00C33A08">
      <w:pPr>
        <w:pStyle w:val="ListParagraph"/>
        <w:numPr>
          <w:ilvl w:val="0"/>
          <w:numId w:val="10"/>
        </w:numPr>
      </w:pPr>
      <w:r>
        <w:t>Docker containerization and AWS deployment readiness.</w:t>
      </w:r>
    </w:p>
    <w:p w:rsidR="00C33A08" w:rsidRDefault="00C33A08" w:rsidP="00C33A08">
      <w:r>
        <w:t xml:space="preserve">Configure the Startup Projects as follow: </w:t>
      </w:r>
    </w:p>
    <w:p w:rsidR="00C33A08" w:rsidRDefault="00C33A08" w:rsidP="00C33A08">
      <w:r>
        <w:rPr>
          <w:noProof/>
        </w:rPr>
        <w:lastRenderedPageBreak/>
        <w:drawing>
          <wp:inline distT="0" distB="0" distL="0" distR="0" wp14:anchorId="18FA5CB0" wp14:editId="5B7CE5D1">
            <wp:extent cx="5339817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22" t="28086" r="30556" b="31482"/>
                    <a:stretch/>
                  </pic:blipFill>
                  <pic:spPr bwMode="auto">
                    <a:xfrm>
                      <a:off x="0" y="0"/>
                      <a:ext cx="5365852" cy="258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A08" w:rsidRDefault="00C33A08" w:rsidP="00C33A08">
      <w:r>
        <w:t xml:space="preserve">Run Project as normal. </w:t>
      </w:r>
    </w:p>
    <w:p w:rsidR="00C33A08" w:rsidRDefault="00C33A08" w:rsidP="00C33A08">
      <w:pPr>
        <w:pStyle w:val="Heading1"/>
      </w:pPr>
      <w:r>
        <w:t>SQL Server</w:t>
      </w:r>
      <w:r>
        <w:t>:</w:t>
      </w:r>
    </w:p>
    <w:p w:rsidR="00C33A08" w:rsidRPr="00C33A08" w:rsidRDefault="00C33A08" w:rsidP="00C33A08">
      <w:r>
        <w:t xml:space="preserve">I used SQL Server as database. I also created the database on Amazon RDS already. </w:t>
      </w:r>
      <w:r w:rsidR="00A722C7">
        <w:t>If you need to connect to the database - h</w:t>
      </w:r>
      <w:r>
        <w:t>ere are</w:t>
      </w:r>
      <w:r w:rsidR="000E67CC">
        <w:t xml:space="preserve"> the parameters for </w:t>
      </w:r>
      <w:r w:rsidR="00051E7D">
        <w:t xml:space="preserve">the </w:t>
      </w:r>
      <w:r w:rsidR="000E67CC">
        <w:t>connection:</w:t>
      </w:r>
    </w:p>
    <w:p w:rsidR="00C33A08" w:rsidRPr="000E67CC" w:rsidRDefault="00C33A08" w:rsidP="00C33A08">
      <w:pPr>
        <w:rPr>
          <w:b/>
        </w:rPr>
      </w:pPr>
      <w:r w:rsidRPr="000E67CC">
        <w:rPr>
          <w:b/>
        </w:rPr>
        <w:t xml:space="preserve">SQL Server Management Studio: </w:t>
      </w:r>
    </w:p>
    <w:p w:rsidR="00C33A08" w:rsidRDefault="00C33A08" w:rsidP="00C33A08">
      <w:r>
        <w:t xml:space="preserve">Server: </w:t>
      </w:r>
      <w:r w:rsidRPr="00C33A08">
        <w:t>database-1.c1mykki2s2zs.ap-southeast-2.rds.amazonaws.com</w:t>
      </w:r>
      <w:r>
        <w:t>,1433</w:t>
      </w:r>
    </w:p>
    <w:p w:rsidR="00C33A08" w:rsidRDefault="00C33A08" w:rsidP="00C33A08">
      <w:r>
        <w:t xml:space="preserve">User: </w:t>
      </w:r>
      <w:r w:rsidRPr="00C33A08">
        <w:t>admin</w:t>
      </w:r>
    </w:p>
    <w:p w:rsidR="000E67CC" w:rsidRDefault="00C33A08" w:rsidP="00C33A08">
      <w:r>
        <w:t xml:space="preserve">Password: </w:t>
      </w:r>
      <w:r w:rsidRPr="00C33A08">
        <w:t>IX1jfpyATXEAU6mFpWRU</w:t>
      </w:r>
    </w:p>
    <w:p w:rsidR="000E67CC" w:rsidRDefault="000E67CC" w:rsidP="00C33A08">
      <w:pPr>
        <w:rPr>
          <w:b/>
        </w:rPr>
      </w:pPr>
      <w:r w:rsidRPr="000E67CC">
        <w:rPr>
          <w:b/>
        </w:rPr>
        <w:t>Azure Data Studio</w:t>
      </w:r>
    </w:p>
    <w:p w:rsidR="000E67CC" w:rsidRDefault="000E67CC" w:rsidP="000E67CC">
      <w:r>
        <w:t xml:space="preserve">Server: </w:t>
      </w:r>
      <w:r w:rsidRPr="00C33A08">
        <w:t>database-1.c1mykki2s2zs.ap-southeast-2.rds.amazonaws.com</w:t>
      </w:r>
    </w:p>
    <w:p w:rsidR="000E67CC" w:rsidRDefault="000E67CC" w:rsidP="000E67CC">
      <w:r>
        <w:t xml:space="preserve">User: </w:t>
      </w:r>
      <w:r w:rsidRPr="00C33A08">
        <w:t>admin</w:t>
      </w:r>
    </w:p>
    <w:p w:rsidR="000E67CC" w:rsidRDefault="000E67CC" w:rsidP="000E67CC">
      <w:r>
        <w:t xml:space="preserve">Password: </w:t>
      </w:r>
      <w:r w:rsidRPr="00C33A08">
        <w:t>IX1jfpyATXEAU6mFpWRU</w:t>
      </w:r>
    </w:p>
    <w:p w:rsidR="00C33A08" w:rsidRPr="000E67CC" w:rsidRDefault="000E67CC" w:rsidP="00C33A08">
      <w:pPr>
        <w:rPr>
          <w:b/>
        </w:rPr>
      </w:pPr>
      <w:r w:rsidRPr="000E67CC">
        <w:rPr>
          <w:b/>
        </w:rPr>
        <w:br/>
      </w:r>
    </w:p>
    <w:p w:rsidR="00C87971" w:rsidRPr="00C87971" w:rsidRDefault="00153A61" w:rsidP="00C87971">
      <w:pPr>
        <w:pStyle w:val="Heading1"/>
      </w:pPr>
      <w:r>
        <w:lastRenderedPageBreak/>
        <w:t>Projects</w:t>
      </w:r>
    </w:p>
    <w:p w:rsidR="00400B2F" w:rsidRDefault="00153A61" w:rsidP="00C87971">
      <w:pPr>
        <w:pStyle w:val="Heading2"/>
        <w:numPr>
          <w:ilvl w:val="0"/>
          <w:numId w:val="11"/>
        </w:numPr>
      </w:pPr>
      <w:proofErr w:type="spellStart"/>
      <w:proofErr w:type="gramStart"/>
      <w:r>
        <w:t>PlayStudios.Leaderboard.Api</w:t>
      </w:r>
      <w:proofErr w:type="spellEnd"/>
      <w:proofErr w:type="gramEnd"/>
    </w:p>
    <w:p w:rsidR="00C87971" w:rsidRPr="00C87971" w:rsidRDefault="00C87971" w:rsidP="00C879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405pt">
            <v:imagedata r:id="rId10" o:title="Untitled Diagram.drawio"/>
          </v:shape>
        </w:pict>
      </w:r>
    </w:p>
    <w:p w:rsidR="003F4330" w:rsidRDefault="00153A61">
      <w:r>
        <w:t>T</w:t>
      </w:r>
      <w:r w:rsidR="00051E7D">
        <w:t xml:space="preserve">he core backend Web API project, built with micro-service architecture. There are </w:t>
      </w:r>
      <w:r>
        <w:t>6</w:t>
      </w:r>
      <w:bookmarkStart w:id="0" w:name="_GoBack"/>
      <w:bookmarkEnd w:id="0"/>
      <w:r w:rsidR="00051E7D">
        <w:t xml:space="preserve"> layers: </w:t>
      </w:r>
      <w:proofErr w:type="spellStart"/>
      <w:r w:rsidR="00051E7D">
        <w:t>DBContext</w:t>
      </w:r>
      <w:proofErr w:type="spellEnd"/>
      <w:r w:rsidR="00051E7D">
        <w:t>, Repository, Domain, Services, DTOs and Controller. With this structure, we can change database, change business logic, extend everything with minimum change in code</w:t>
      </w:r>
    </w:p>
    <w:p w:rsidR="00400B2F" w:rsidRDefault="00153A61">
      <w:r>
        <w:t>Key Componen</w:t>
      </w:r>
      <w:r>
        <w:t>ts:</w:t>
      </w:r>
    </w:p>
    <w:p w:rsidR="00400B2F" w:rsidRDefault="00153A61">
      <w:r>
        <w:t xml:space="preserve">- </w:t>
      </w:r>
      <w:r w:rsidRPr="00C87971">
        <w:rPr>
          <w:b/>
        </w:rPr>
        <w:t>Program.cs</w:t>
      </w:r>
      <w:r>
        <w:t>: Configures services (DI, EF Core DbContext, repositories, AutoMapper, health checks) and middleware.</w:t>
      </w:r>
      <w:r>
        <w:br/>
        <w:t xml:space="preserve">- </w:t>
      </w:r>
      <w:r w:rsidRPr="00C87971">
        <w:rPr>
          <w:b/>
        </w:rPr>
        <w:t>Controllers:</w:t>
      </w:r>
      <w:r w:rsidR="00705AA9">
        <w:rPr>
          <w:b/>
        </w:rPr>
        <w:t xml:space="preserve"> </w:t>
      </w:r>
      <w:r>
        <w:br/>
        <w:t xml:space="preserve">  • </w:t>
      </w:r>
      <w:proofErr w:type="spellStart"/>
      <w:r>
        <w:t>LeaderboardController</w:t>
      </w:r>
      <w:proofErr w:type="spellEnd"/>
      <w:r>
        <w:t>: Submit sco</w:t>
      </w:r>
      <w:r>
        <w:t>re, get leaderboard, reset.</w:t>
      </w:r>
      <w:r>
        <w:br/>
        <w:t xml:space="preserve">  • </w:t>
      </w:r>
      <w:proofErr w:type="spellStart"/>
      <w:r>
        <w:t>HealthController</w:t>
      </w:r>
      <w:proofErr w:type="spellEnd"/>
      <w:r>
        <w:t>: Health check endpoints (liveness/re</w:t>
      </w:r>
      <w:r>
        <w:t>adiness).</w:t>
      </w:r>
      <w:r>
        <w:br/>
        <w:t xml:space="preserve">- </w:t>
      </w:r>
      <w:r w:rsidRPr="00C87971">
        <w:rPr>
          <w:b/>
        </w:rPr>
        <w:t>Infrastructure</w:t>
      </w:r>
      <w:r w:rsidRPr="00C87971">
        <w:rPr>
          <w:b/>
        </w:rPr>
        <w:t>:</w:t>
      </w:r>
      <w:r>
        <w:br/>
        <w:t xml:space="preserve">  • </w:t>
      </w:r>
      <w:proofErr w:type="spellStart"/>
      <w:r>
        <w:t>AppDbContext</w:t>
      </w:r>
      <w:proofErr w:type="spellEnd"/>
      <w:r>
        <w:t>: EF Core database context (</w:t>
      </w:r>
      <w:proofErr w:type="spellStart"/>
      <w:r>
        <w:t>PlayerScores</w:t>
      </w:r>
      <w:proofErr w:type="spellEnd"/>
      <w:r>
        <w:t xml:space="preserve">, projections </w:t>
      </w:r>
      <w:proofErr w:type="spellStart"/>
      <w:r>
        <w:lastRenderedPageBreak/>
        <w:t>RankedPlayer</w:t>
      </w:r>
      <w:proofErr w:type="spellEnd"/>
      <w:r>
        <w:t>/</w:t>
      </w:r>
      <w:proofErr w:type="spellStart"/>
      <w:r>
        <w:t>RankAndScore</w:t>
      </w:r>
      <w:proofErr w:type="spellEnd"/>
      <w:r>
        <w:t>).</w:t>
      </w:r>
      <w:r w:rsidR="00705AA9">
        <w:t xml:space="preserve"> </w:t>
      </w:r>
      <w:r w:rsidR="003F4330">
        <w:br/>
      </w:r>
      <w:r w:rsidR="00705AA9">
        <w:t xml:space="preserve">- </w:t>
      </w:r>
      <w:r w:rsidR="00705AA9">
        <w:rPr>
          <w:b/>
        </w:rPr>
        <w:t>Repository</w:t>
      </w:r>
      <w:r w:rsidR="00705AA9" w:rsidRPr="00C87971">
        <w:rPr>
          <w:b/>
        </w:rPr>
        <w:t>:</w:t>
      </w:r>
      <w:r w:rsidR="00705AA9" w:rsidRPr="00705AA9">
        <w:t xml:space="preserve"> </w:t>
      </w:r>
      <w:r w:rsidR="00705AA9">
        <w:t>an abstraction layer centralizes data operations (like CRUD) into a single class, making the code cleaner, easier to maintain, and more testable</w:t>
      </w:r>
      <w:r>
        <w:br/>
        <w:t xml:space="preserve">  • </w:t>
      </w:r>
      <w:proofErr w:type="spellStart"/>
      <w:r>
        <w:t>LeaderboardQueries</w:t>
      </w:r>
      <w:proofErr w:type="spellEnd"/>
      <w:r>
        <w:t>: Raw SQL query implementation for rank, top N, nearby window.</w:t>
      </w:r>
      <w:r>
        <w:br/>
        <w:t xml:space="preserve">  • PlayerScoreRepository: Write-side persist</w:t>
      </w:r>
      <w:r>
        <w:t>ence logic.</w:t>
      </w:r>
      <w:r>
        <w:br/>
        <w:t xml:space="preserve">- </w:t>
      </w:r>
      <w:r w:rsidRPr="00C87971">
        <w:rPr>
          <w:b/>
        </w:rPr>
        <w:t>Domain:</w:t>
      </w:r>
      <w:r w:rsidR="00705AA9">
        <w:rPr>
          <w:b/>
        </w:rPr>
        <w:t xml:space="preserve">  </w:t>
      </w:r>
      <w:r w:rsidR="00705AA9">
        <w:t>It defines the entities, rules, and behaviors that model the real-world problem the software is solving</w:t>
      </w:r>
      <w:r>
        <w:br/>
        <w:t xml:space="preserve">  • Entities: </w:t>
      </w:r>
      <w:proofErr w:type="spellStart"/>
      <w:r>
        <w:t>PlayerScore</w:t>
      </w:r>
      <w:proofErr w:type="spellEnd"/>
      <w:r>
        <w:t>,</w:t>
      </w:r>
      <w:r w:rsidR="00C87971">
        <w:t xml:space="preserve"> </w:t>
      </w:r>
      <w:proofErr w:type="spellStart"/>
      <w:r w:rsidR="00C87971">
        <w:t>RankedPlayer</w:t>
      </w:r>
      <w:proofErr w:type="spellEnd"/>
      <w:r w:rsidR="00C87971">
        <w:t xml:space="preserve">, </w:t>
      </w:r>
      <w:proofErr w:type="spellStart"/>
      <w:r w:rsidR="00C87971">
        <w:t>RankAndScore</w:t>
      </w:r>
      <w:proofErr w:type="spellEnd"/>
      <w:r w:rsidR="00C87971">
        <w:t xml:space="preserve">.  </w:t>
      </w:r>
      <w:r>
        <w:t>.</w:t>
      </w:r>
      <w:r>
        <w:br/>
        <w:t xml:space="preserve">  • Config: </w:t>
      </w:r>
      <w:proofErr w:type="spellStart"/>
      <w:r>
        <w:t>LeaderboardSettings</w:t>
      </w:r>
      <w:proofErr w:type="spellEnd"/>
      <w:r>
        <w:t xml:space="preserve"> (</w:t>
      </w:r>
      <w:proofErr w:type="spellStart"/>
      <w:r>
        <w:t>TopLimit</w:t>
      </w:r>
      <w:proofErr w:type="spellEnd"/>
      <w:r>
        <w:t xml:space="preserve">, </w:t>
      </w:r>
      <w:proofErr w:type="spellStart"/>
      <w:r>
        <w:t>NearbyRange</w:t>
      </w:r>
      <w:proofErr w:type="spellEnd"/>
      <w:r>
        <w:t xml:space="preserve">, </w:t>
      </w:r>
      <w:proofErr w:type="spellStart"/>
      <w:r>
        <w:t>UpdateMode</w:t>
      </w:r>
      <w:proofErr w:type="spellEnd"/>
      <w:r>
        <w:t>).</w:t>
      </w:r>
      <w:r w:rsidR="00C87971">
        <w:br/>
        <w:t>-</w:t>
      </w:r>
      <w:r w:rsidR="00C87971" w:rsidRPr="00C87971">
        <w:t xml:space="preserve"> </w:t>
      </w:r>
      <w:r w:rsidR="00C87971" w:rsidRPr="00C87971">
        <w:rPr>
          <w:b/>
        </w:rPr>
        <w:t>DTOs:</w:t>
      </w:r>
      <w:r w:rsidR="00C87971">
        <w:t xml:space="preserve"> </w:t>
      </w:r>
      <w:r w:rsidR="00705AA9">
        <w:rPr>
          <w:rStyle w:val="Strong"/>
        </w:rPr>
        <w:t>(Data Transfer Object)</w:t>
      </w:r>
      <w:r w:rsidR="00705AA9">
        <w:t xml:space="preserve"> is a simple object used to carry data between layers of an application. It helps shape or limit the data exposed to clients without exposing full domain models.</w:t>
      </w:r>
      <w:r w:rsidR="00C87971">
        <w:br/>
        <w:t xml:space="preserve">  </w:t>
      </w:r>
      <w:r w:rsidR="00C87971">
        <w:t xml:space="preserve">• </w:t>
      </w:r>
      <w:proofErr w:type="spellStart"/>
      <w:r w:rsidR="00C87971">
        <w:t>LeaderboardResponse</w:t>
      </w:r>
      <w:proofErr w:type="spellEnd"/>
      <w:r w:rsidR="00C87971">
        <w:t xml:space="preserve">, </w:t>
      </w:r>
      <w:proofErr w:type="spellStart"/>
      <w:r w:rsidR="00C87971">
        <w:t>LeaderboardPlayerDto</w:t>
      </w:r>
      <w:proofErr w:type="spellEnd"/>
      <w:r w:rsidR="00C87971">
        <w:t xml:space="preserve">, </w:t>
      </w:r>
      <w:proofErr w:type="spellStart"/>
      <w:r w:rsidR="00C87971">
        <w:t>SubmitScoreRequest</w:t>
      </w:r>
      <w:proofErr w:type="spellEnd"/>
      <w:r>
        <w:br/>
        <w:t xml:space="preserve">- </w:t>
      </w:r>
      <w:r w:rsidRPr="00C87971">
        <w:rPr>
          <w:b/>
        </w:rPr>
        <w:t>Services:</w:t>
      </w:r>
      <w:r w:rsidR="00705AA9">
        <w:rPr>
          <w:b/>
        </w:rPr>
        <w:t xml:space="preserve"> </w:t>
      </w:r>
      <w:r w:rsidR="00705AA9">
        <w:t>contains reusable business logic that coordinates between controllers, repositories, and other components. It helps keep controllers thin and maintains separation of concerns.</w:t>
      </w:r>
      <w:r>
        <w:br/>
        <w:t xml:space="preserve">  • </w:t>
      </w:r>
      <w:proofErr w:type="spellStart"/>
      <w:r>
        <w:t>IScoreService</w:t>
      </w:r>
      <w:proofErr w:type="spellEnd"/>
      <w:r>
        <w:t xml:space="preserve"> / Score</w:t>
      </w:r>
      <w:r>
        <w:t>Service: Orchestrates repository and queries, applies business rules.</w:t>
      </w:r>
    </w:p>
    <w:p w:rsidR="00400B2F" w:rsidRDefault="00153A61">
      <w:pPr>
        <w:pStyle w:val="Heading2"/>
      </w:pPr>
      <w:r>
        <w:t xml:space="preserve">2. </w:t>
      </w:r>
      <w:proofErr w:type="spellStart"/>
      <w:proofErr w:type="gramStart"/>
      <w:r>
        <w:t>PlayStudios.Leaderboard.</w:t>
      </w:r>
      <w:r w:rsidR="00E0445B">
        <w:t>FrontEnd</w:t>
      </w:r>
      <w:proofErr w:type="spellEnd"/>
      <w:proofErr w:type="gramEnd"/>
    </w:p>
    <w:p w:rsidR="00400B2F" w:rsidRDefault="00153A61">
      <w:r>
        <w:t>Frontend Blazor Web App for interacting with the Leaderboard API. Provides forms for submitting scores, viewing leaderboard (top and nearby players), re</w:t>
      </w:r>
      <w:r>
        <w:t>setting data, and seeding random test data.</w:t>
      </w:r>
    </w:p>
    <w:p w:rsidR="00400B2F" w:rsidRDefault="00153A61">
      <w:r>
        <w:t>Key Components:</w:t>
      </w:r>
    </w:p>
    <w:p w:rsidR="00400B2F" w:rsidRDefault="00153A61">
      <w:r>
        <w:t>- Pages/Home.razor: Main UI with form inputs, buttons, and leaderboard tables.</w:t>
      </w:r>
      <w:r>
        <w:br/>
        <w:t>- Services/LeaderboardApiClient: Typed HttpClient wrapper for calling API endpoints.</w:t>
      </w:r>
      <w:r>
        <w:br/>
        <w:t>- Models: SubmitScoreRequest, Le</w:t>
      </w:r>
      <w:r>
        <w:t>aderboardResponse, LeaderboardPlayerDto.</w:t>
      </w:r>
      <w:r>
        <w:br/>
        <w:t>- Program.cs: Configures Blazor server interactivity and DI (registers LeaderboardApiClient).</w:t>
      </w:r>
    </w:p>
    <w:p w:rsidR="00400B2F" w:rsidRDefault="00153A61">
      <w:pPr>
        <w:pStyle w:val="Heading2"/>
      </w:pPr>
      <w:r>
        <w:t>3. PlayStudios.Leaderboard.Tests</w:t>
      </w:r>
    </w:p>
    <w:p w:rsidR="00400B2F" w:rsidRDefault="00153A61">
      <w:r>
        <w:t>Automated test project using xUnit and Moq. Ensures reliability and correctness of busin</w:t>
      </w:r>
      <w:r>
        <w:t>ess logic and repository operations.</w:t>
      </w:r>
    </w:p>
    <w:p w:rsidR="00400B2F" w:rsidRDefault="00153A61">
      <w:r>
        <w:t>Key Components:</w:t>
      </w:r>
    </w:p>
    <w:p w:rsidR="00400B2F" w:rsidRDefault="00153A61">
      <w:r>
        <w:t>- ScoreServiceTests: Unit tests for ScoreService (Replace/Accumulate, Nearby behavior).</w:t>
      </w:r>
      <w:r>
        <w:br/>
        <w:t>- RepositoryTests: Integration tests with EF Core SQLite in-memory DB for PlayerScoreRepository.</w:t>
      </w:r>
      <w:r>
        <w:br/>
        <w:t xml:space="preserve">- Edge case tests </w:t>
      </w:r>
      <w:r>
        <w:t>(invalid input, ties, reset).</w:t>
      </w:r>
    </w:p>
    <w:p w:rsidR="003F4330" w:rsidRDefault="003F4330" w:rsidP="003F4330">
      <w:pPr>
        <w:pStyle w:val="Heading1"/>
      </w:pPr>
      <w:r w:rsidRPr="003F4330">
        <w:t>Configuration JSON – Properties and Purpose</w:t>
      </w:r>
    </w:p>
    <w:p w:rsidR="003F4330" w:rsidRDefault="003F4330" w:rsidP="003F4330"/>
    <w:p w:rsidR="00D2652D" w:rsidRDefault="003F4330" w:rsidP="003F4330">
      <w:r>
        <w:lastRenderedPageBreak/>
        <w:t>**`</w:t>
      </w:r>
      <w:proofErr w:type="spellStart"/>
      <w:proofErr w:type="gramStart"/>
      <w:r>
        <w:t>appsettings.json</w:t>
      </w:r>
      <w:proofErr w:type="spellEnd"/>
      <w:proofErr w:type="gramEnd"/>
      <w:r>
        <w:t>` (example)**</w:t>
      </w:r>
    </w:p>
    <w:p w:rsidR="003F4330" w:rsidRDefault="003F4330" w:rsidP="003F4330">
      <w:r>
        <w:t>{</w:t>
      </w:r>
    </w:p>
    <w:p w:rsidR="003F4330" w:rsidRDefault="003F4330" w:rsidP="003F4330"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:rsidR="003F4330" w:rsidRDefault="003F4330" w:rsidP="003F4330">
      <w:r>
        <w:t xml:space="preserve">    "</w:t>
      </w:r>
      <w:proofErr w:type="spellStart"/>
      <w:r>
        <w:t>SqlServer</w:t>
      </w:r>
      <w:proofErr w:type="spellEnd"/>
      <w:r>
        <w:t>": "Server=localhost,</w:t>
      </w:r>
      <w:proofErr w:type="gramStart"/>
      <w:r>
        <w:t>1433;Database</w:t>
      </w:r>
      <w:proofErr w:type="gramEnd"/>
      <w:r>
        <w:t>=</w:t>
      </w:r>
      <w:proofErr w:type="spellStart"/>
      <w:r>
        <w:t>LeaderboardDb;User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=&lt;...&gt;;</w:t>
      </w:r>
      <w:proofErr w:type="spellStart"/>
      <w:r>
        <w:t>TrustServerCertificate</w:t>
      </w:r>
      <w:proofErr w:type="spellEnd"/>
      <w:r>
        <w:t>=true"</w:t>
      </w:r>
    </w:p>
    <w:p w:rsidR="003F4330" w:rsidRDefault="003F4330" w:rsidP="003F4330">
      <w:r>
        <w:t xml:space="preserve">  }</w:t>
      </w:r>
    </w:p>
    <w:p w:rsidR="003F4330" w:rsidRDefault="003F4330" w:rsidP="003F4330">
      <w:r>
        <w:t>**Explanation**</w:t>
      </w:r>
    </w:p>
    <w:p w:rsidR="003F4330" w:rsidRDefault="003F4330" w:rsidP="003F4330">
      <w:r>
        <w:t>- `</w:t>
      </w:r>
      <w:proofErr w:type="spellStart"/>
      <w:proofErr w:type="gramStart"/>
      <w:r>
        <w:t>ConnectionStrings:SqlServer</w:t>
      </w:r>
      <w:proofErr w:type="spellEnd"/>
      <w:proofErr w:type="gramEnd"/>
      <w:r>
        <w:t>` – ADO.NET connection string used by EF Core `</w:t>
      </w:r>
      <w:proofErr w:type="spellStart"/>
      <w:r>
        <w:t>AppDbContext</w:t>
      </w:r>
      <w:proofErr w:type="spellEnd"/>
      <w:r>
        <w:t>`.</w:t>
      </w:r>
    </w:p>
    <w:p w:rsidR="003F4330" w:rsidRDefault="003F4330" w:rsidP="003F4330">
      <w:r>
        <w:t xml:space="preserve">All the settings are in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LeaderboardSettings</w:t>
      </w:r>
      <w:r>
        <w:rPr>
          <w:rFonts w:ascii="Cascadia Mono" w:hAnsi="Cascadia Mono" w:cs="Cascadia Mono"/>
          <w:color w:val="2B91AF"/>
          <w:sz w:val="19"/>
          <w:szCs w:val="19"/>
        </w:rPr>
        <w:t>.cs</w:t>
      </w:r>
      <w:proofErr w:type="spellEnd"/>
    </w:p>
    <w:p w:rsidR="003F4330" w:rsidRDefault="003F4330" w:rsidP="003F4330">
      <w:r>
        <w:t>- `</w:t>
      </w:r>
      <w:proofErr w:type="spellStart"/>
      <w:r>
        <w:t>Leaderboard</w:t>
      </w:r>
      <w:r>
        <w:t>Setting.</w:t>
      </w:r>
      <w:r>
        <w:t>TopLimit</w:t>
      </w:r>
      <w:proofErr w:type="spellEnd"/>
      <w:r>
        <w:t>` – Max number of entries returned in the Top list.</w:t>
      </w:r>
    </w:p>
    <w:p w:rsidR="003F4330" w:rsidRDefault="003F4330" w:rsidP="003F4330">
      <w:r>
        <w:t>- `</w:t>
      </w:r>
      <w:r w:rsidRPr="003F4330">
        <w:t xml:space="preserve"> </w:t>
      </w:r>
      <w:proofErr w:type="spellStart"/>
      <w:r>
        <w:t>LeaderboardSetting</w:t>
      </w:r>
      <w:r>
        <w:t>.</w:t>
      </w:r>
      <w:r>
        <w:t>NearbyRange</w:t>
      </w:r>
      <w:proofErr w:type="spellEnd"/>
      <w:r>
        <w:t>` – Number of ranks above/below the user to include in Nearby.</w:t>
      </w:r>
    </w:p>
    <w:p w:rsidR="003F4330" w:rsidRDefault="003F4330" w:rsidP="003F4330">
      <w:r>
        <w:t>- `</w:t>
      </w:r>
      <w:r w:rsidRPr="003F4330">
        <w:t xml:space="preserve"> </w:t>
      </w:r>
      <w:proofErr w:type="spellStart"/>
      <w:r>
        <w:t>LeaderboardSetting</w:t>
      </w:r>
      <w:r>
        <w:t>.</w:t>
      </w:r>
      <w:r>
        <w:t>UpdateMode</w:t>
      </w:r>
      <w:proofErr w:type="spellEnd"/>
      <w:r>
        <w:t>` – Business rule for score submission:</w:t>
      </w:r>
    </w:p>
    <w:p w:rsidR="003F4330" w:rsidRDefault="003F4330" w:rsidP="003F4330">
      <w:r>
        <w:t xml:space="preserve">  - `"Replace"`: new score overwrites existing score.</w:t>
      </w:r>
    </w:p>
    <w:p w:rsidR="003F4330" w:rsidRDefault="003F4330" w:rsidP="003F4330">
      <w:r>
        <w:t xml:space="preserve">  - `"Accumulate"`: new score is added to existing score.</w:t>
      </w:r>
    </w:p>
    <w:p w:rsidR="003F4330" w:rsidRDefault="003F4330" w:rsidP="003F4330"/>
    <w:p w:rsidR="003F4330" w:rsidRDefault="003F4330" w:rsidP="003F4330">
      <w:pPr>
        <w:pStyle w:val="Heading2"/>
      </w:pPr>
      <w:r>
        <w:t>Data Schema – SQL Server</w:t>
      </w:r>
    </w:p>
    <w:p w:rsidR="003F4330" w:rsidRDefault="003F4330" w:rsidP="003F4330">
      <w:pPr>
        <w:pStyle w:val="Heading3"/>
      </w:pPr>
      <w:r>
        <w:t>Core Table</w:t>
      </w:r>
    </w:p>
    <w:p w:rsidR="003F4330" w:rsidRDefault="003F4330" w:rsidP="003F4330">
      <w:r>
        <w:t xml:space="preserve">CREATE TABLE </w:t>
      </w:r>
      <w:proofErr w:type="spellStart"/>
      <w:proofErr w:type="gramStart"/>
      <w:r>
        <w:t>dbo.PlayerScores</w:t>
      </w:r>
      <w:proofErr w:type="spellEnd"/>
      <w:proofErr w:type="gramEnd"/>
      <w:r>
        <w:t xml:space="preserve"> (</w:t>
      </w:r>
    </w:p>
    <w:p w:rsidR="003F4330" w:rsidRDefault="003F4330" w:rsidP="003F4330">
      <w:r>
        <w:t xml:space="preserve">    </w:t>
      </w:r>
      <w:proofErr w:type="spellStart"/>
      <w:r>
        <w:t>PlayerId</w:t>
      </w:r>
      <w:proofErr w:type="spellEnd"/>
      <w:r>
        <w:t xml:space="preserve"> NVARCHAR(128) NOT NULL CONSTRAINT </w:t>
      </w:r>
      <w:proofErr w:type="spellStart"/>
      <w:r>
        <w:t>PK_PlayerScores</w:t>
      </w:r>
      <w:proofErr w:type="spellEnd"/>
      <w:r>
        <w:t xml:space="preserve"> PRIMARY KEY,    </w:t>
      </w:r>
      <w:r>
        <w:br/>
        <w:t xml:space="preserve">    </w:t>
      </w:r>
      <w:r>
        <w:t xml:space="preserve">Score BIGINT NOT NULL CONSTRAINT </w:t>
      </w:r>
      <w:proofErr w:type="spellStart"/>
      <w:r>
        <w:t>DF_PlayerScores_Score</w:t>
      </w:r>
      <w:proofErr w:type="spellEnd"/>
      <w:r>
        <w:t xml:space="preserve"> DEFAULT (0),</w:t>
      </w:r>
      <w:r>
        <w:br/>
      </w:r>
      <w:r>
        <w:t xml:space="preserve">   </w:t>
      </w:r>
      <w:proofErr w:type="spellStart"/>
      <w:r>
        <w:t>UpdatedAt</w:t>
      </w:r>
      <w:proofErr w:type="spellEnd"/>
      <w:r>
        <w:t xml:space="preserve"> DATETIME2(3) NOT NULL CONSTRAINT </w:t>
      </w:r>
      <w:proofErr w:type="spellStart"/>
      <w:r>
        <w:t>DF_PlayerScores_UpdatedAt</w:t>
      </w:r>
      <w:proofErr w:type="spellEnd"/>
      <w:r>
        <w:t xml:space="preserve"> DEFAULT (SYSUTCDATETIME())</w:t>
      </w:r>
    </w:p>
    <w:p w:rsidR="003F4330" w:rsidRDefault="003F4330" w:rsidP="003F4330">
      <w:r>
        <w:t>);</w:t>
      </w:r>
    </w:p>
    <w:p w:rsidR="003F4330" w:rsidRDefault="003F4330" w:rsidP="003F4330"/>
    <w:p w:rsidR="003F4330" w:rsidRDefault="003F4330" w:rsidP="003F4330">
      <w:r>
        <w:t>- **Primary Key**: `</w:t>
      </w:r>
      <w:proofErr w:type="spellStart"/>
      <w:r>
        <w:t>PlayerId</w:t>
      </w:r>
      <w:proofErr w:type="spellEnd"/>
      <w:r>
        <w:t>` (string id chosen by client).</w:t>
      </w:r>
    </w:p>
    <w:p w:rsidR="003F4330" w:rsidRDefault="003F4330" w:rsidP="003F4330">
      <w:r>
        <w:t>- **Score**: `BIGINT` (supports large totals).</w:t>
      </w:r>
    </w:p>
    <w:p w:rsidR="003F4330" w:rsidRDefault="003F4330" w:rsidP="003F4330">
      <w:r>
        <w:t>- **</w:t>
      </w:r>
      <w:proofErr w:type="spellStart"/>
      <w:r>
        <w:t>UpdatedAt</w:t>
      </w:r>
      <w:proofErr w:type="spellEnd"/>
      <w:r>
        <w:t>**: Last modification timestamp in UTC.</w:t>
      </w:r>
    </w:p>
    <w:p w:rsidR="000E67CC" w:rsidRDefault="000E67CC" w:rsidP="000E67CC">
      <w:pPr>
        <w:pStyle w:val="Heading1"/>
      </w:pPr>
      <w:r>
        <w:lastRenderedPageBreak/>
        <w:t>AWS Deployment</w:t>
      </w:r>
    </w:p>
    <w:p w:rsidR="000E67CC" w:rsidRDefault="000E67CC" w:rsidP="000E67CC">
      <w:r>
        <w:pict>
          <v:shape id="_x0000_i1026" type="#_x0000_t75" style="width:431.25pt;height:393pt">
            <v:imagedata r:id="rId11" o:title="Pham ap-southeast-2 (2)"/>
          </v:shape>
        </w:pict>
      </w:r>
    </w:p>
    <w:p w:rsidR="000E67CC" w:rsidRDefault="000E67CC" w:rsidP="000E67CC">
      <w:r>
        <w:t xml:space="preserve">You can access the live demo here: </w:t>
      </w:r>
      <w:r>
        <w:br/>
      </w:r>
      <w:r>
        <w:t>Front end:</w:t>
      </w:r>
    </w:p>
    <w:p w:rsidR="000E67CC" w:rsidRDefault="000E67CC" w:rsidP="000E67CC">
      <w:hyperlink r:id="rId12" w:history="1">
        <w:r w:rsidRPr="00A560A4">
          <w:rPr>
            <w:rStyle w:val="Hyperlink"/>
          </w:rPr>
          <w:t>http://playstudios-lbs-1451608053.ap-southeast-2.elb.amazonaws.com:8080/</w:t>
        </w:r>
      </w:hyperlink>
    </w:p>
    <w:p w:rsidR="000E67CC" w:rsidRDefault="000E67CC" w:rsidP="000E67CC">
      <w:r>
        <w:t xml:space="preserve">Back end with Swagger: </w:t>
      </w:r>
    </w:p>
    <w:p w:rsidR="000E67CC" w:rsidRDefault="000E67CC" w:rsidP="000E67CC">
      <w:hyperlink r:id="rId13" w:history="1">
        <w:r w:rsidRPr="00A560A4">
          <w:rPr>
            <w:rStyle w:val="Hyperlink"/>
          </w:rPr>
          <w:t>http://playstudios-lbs-1451608053.ap-southeast-2.elb.amazonaws.com/swagger/index.html</w:t>
        </w:r>
      </w:hyperlink>
    </w:p>
    <w:p w:rsidR="000E67CC" w:rsidRPr="000E67CC" w:rsidRDefault="007D31EB" w:rsidP="000E67CC">
      <w:r>
        <w:t xml:space="preserve">Each project includes </w:t>
      </w:r>
      <w:proofErr w:type="spellStart"/>
      <w:r>
        <w:t>Dockerfile</w:t>
      </w:r>
      <w:proofErr w:type="spellEnd"/>
      <w:r>
        <w:t xml:space="preserve"> for building the container. I published the container to ECR, then used ECS Cluster and </w:t>
      </w:r>
      <w:proofErr w:type="spellStart"/>
      <w:r>
        <w:t>Fargate</w:t>
      </w:r>
      <w:proofErr w:type="spellEnd"/>
      <w:r>
        <w:t xml:space="preserve"> to host my projects. I also built the Load Balancer for </w:t>
      </w:r>
      <w:r w:rsidR="00D2652D">
        <w:t xml:space="preserve">the </w:t>
      </w:r>
      <w:r>
        <w:t xml:space="preserve">future use. </w:t>
      </w:r>
    </w:p>
    <w:p w:rsidR="00400B2F" w:rsidRDefault="00153A61">
      <w:pPr>
        <w:pStyle w:val="Heading1"/>
      </w:pPr>
      <w:r>
        <w:lastRenderedPageBreak/>
        <w:t>Summary</w:t>
      </w:r>
    </w:p>
    <w:p w:rsidR="00400B2F" w:rsidRDefault="00153A61">
      <w:r>
        <w:t>This solution demonstrates a cleanly-architected leaderboard system with a well-documented API, frontend Blazor client, and robust test coverage. It is container-ready and deployable on AWS.</w:t>
      </w:r>
    </w:p>
    <w:sectPr w:rsidR="00400B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D46512"/>
    <w:multiLevelType w:val="hybridMultilevel"/>
    <w:tmpl w:val="32B4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C6DDE"/>
    <w:multiLevelType w:val="hybridMultilevel"/>
    <w:tmpl w:val="F8F21386"/>
    <w:lvl w:ilvl="0" w:tplc="039A9F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1E7D"/>
    <w:rsid w:val="0006063C"/>
    <w:rsid w:val="000E67CC"/>
    <w:rsid w:val="0015074B"/>
    <w:rsid w:val="00153A61"/>
    <w:rsid w:val="001C594C"/>
    <w:rsid w:val="00211C9E"/>
    <w:rsid w:val="0029639D"/>
    <w:rsid w:val="00326F90"/>
    <w:rsid w:val="003F4330"/>
    <w:rsid w:val="00400B2F"/>
    <w:rsid w:val="00705AA9"/>
    <w:rsid w:val="007D31EB"/>
    <w:rsid w:val="008B11D7"/>
    <w:rsid w:val="00936A60"/>
    <w:rsid w:val="00A722C7"/>
    <w:rsid w:val="00AA1D8D"/>
    <w:rsid w:val="00B47730"/>
    <w:rsid w:val="00B65EC2"/>
    <w:rsid w:val="00C33A08"/>
    <w:rsid w:val="00C46D41"/>
    <w:rsid w:val="00C87971"/>
    <w:rsid w:val="00CB0664"/>
    <w:rsid w:val="00D2652D"/>
    <w:rsid w:val="00E0445B"/>
    <w:rsid w:val="00EB5B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0EFBE"/>
  <w14:defaultImageDpi w14:val="300"/>
  <w15:docId w15:val="{8BCC9FA0-6E8B-4F4B-8979-AD4A5BA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C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33A0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5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amvuphuong-bot/PlayStudios.Leaderboard.API" TargetMode="External"/><Relationship Id="rId13" Type="http://schemas.openxmlformats.org/officeDocument/2006/relationships/hyperlink" Target="http://playstudios-lbs-1451608053.ap-southeast-2.elb.amazonaws.com/swagger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playstudios-lbs-1451608053.ap-southeast-2.elb.amazonaws.com/swagger/index.html" TargetMode="External"/><Relationship Id="rId12" Type="http://schemas.openxmlformats.org/officeDocument/2006/relationships/hyperlink" Target="http://playstudios-lbs-1451608053.ap-southeast-2.elb.amazonaws.com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laystudios-lbs-1451608053.ap-southeast-2.elb.amazonaws.com:808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8CF6CD-46B9-42D3-A611-B23E3B85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BbVr46</cp:lastModifiedBy>
  <cp:revision>13</cp:revision>
  <dcterms:created xsi:type="dcterms:W3CDTF">2013-12-23T23:15:00Z</dcterms:created>
  <dcterms:modified xsi:type="dcterms:W3CDTF">2025-08-31T14:13:00Z</dcterms:modified>
  <cp:category/>
</cp:coreProperties>
</file>